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Flight Delay Data Pipeline Setup with Airflow &amp; SQL Server</w:t>
      </w:r>
    </w:p>
    <w:p>
      <w:pPr>
        <w:pStyle w:val="Heading1"/>
      </w:pPr>
      <w:r>
        <w:t>Flight Delay Data Pipeline with Apache Airflow and SQL Server</w:t>
      </w:r>
    </w:p>
    <w:p/>
    <w:p>
      <w:r>
        <w:t>This document outlines the complete setup for a data engineering pipeline that ingests flight delay data from a CSV file into Microsoft SQL Server using Apache Airflow. It includes setup, configuration, and troubleshooting steps for Dockerized Airflow, ODBC integration, SQL Server authentication, and data loading.</w:t>
      </w:r>
    </w:p>
    <w:p/>
    <w:p>
      <w:r>
        <w:t>---</w:t>
      </w:r>
    </w:p>
    <w:p/>
    <w:p>
      <w:pPr>
        <w:pStyle w:val="Heading2"/>
      </w:pPr>
      <w:r>
        <w:t>✨ Project Overview</w:t>
      </w:r>
    </w:p>
    <w:p/>
    <w:p>
      <w:r>
        <w:t>- **Goal**: Build an automated data pipeline using Airflow that loads flight delay data from a CSV file into SQL Server.</w:t>
      </w:r>
    </w:p>
    <w:p>
      <w:r>
        <w:t>- **Tools Used**: Apache Airflow, Docker, SQL Server (SSMS), pyodbc, pandas</w:t>
      </w:r>
    </w:p>
    <w:p>
      <w:r>
        <w:t>- **Output**: Structured SQL Server table ready for Tableau dashboarding.</w:t>
      </w:r>
    </w:p>
    <w:p/>
    <w:p>
      <w:r>
        <w:t>---</w:t>
      </w:r>
    </w:p>
    <w:p/>
    <w:p>
      <w:pPr>
        <w:pStyle w:val="Heading2"/>
      </w:pPr>
      <w:r>
        <w:t>🔍 Dataset Overview</w:t>
      </w:r>
    </w:p>
    <w:p/>
    <w:p>
      <w:r>
        <w:t>- Source: Kaggle/real-world CSV dataset</w:t>
      </w:r>
    </w:p>
    <w:p>
      <w:r>
        <w:t>- Key fields:</w:t>
      </w:r>
    </w:p>
    <w:p>
      <w:r>
        <w:t xml:space="preserve">  - `year`, `month`, `carrier`, `airport`, `arr_flights`, `arr_del15`, `carrier_ct`, etc.</w:t>
      </w:r>
    </w:p>
    <w:p>
      <w:r>
        <w:t>- File location inside Docker: `/opt/airflow/data/Airline_Delay_Cause.csv`</w:t>
      </w:r>
    </w:p>
    <w:p/>
    <w:p>
      <w:r>
        <w:t>---</w:t>
      </w:r>
    </w:p>
    <w:p/>
    <w:p>
      <w:pPr>
        <w:pStyle w:val="Heading2"/>
      </w:pPr>
      <w:r>
        <w:t>🚀 Phase 1: Local Script (Python + pyodbc)</w:t>
      </w:r>
    </w:p>
    <w:p/>
    <w:p>
      <w:r>
        <w:t>1. Tested reading the CSV using pandas.</w:t>
      </w:r>
    </w:p>
    <w:p>
      <w:r>
        <w:t>2. Connected to local SQL Server using pyodbc.</w:t>
      </w:r>
    </w:p>
    <w:p>
      <w:r>
        <w:t>3. Inserted records into SQL Server table manually.</w:t>
      </w:r>
    </w:p>
    <w:p/>
    <w:p>
      <w:r>
        <w:t>---</w:t>
      </w:r>
    </w:p>
    <w:p/>
    <w:p>
      <w:pPr>
        <w:pStyle w:val="Heading2"/>
      </w:pPr>
      <w:r>
        <w:t>📆 Phase 2: Airflow DAG Development</w:t>
      </w:r>
    </w:p>
    <w:p/>
    <w:p>
      <w:pPr>
        <w:pStyle w:val="Heading3"/>
      </w:pPr>
      <w:r>
        <w:t>DAG Features:</w:t>
      </w:r>
    </w:p>
    <w:p>
      <w:r>
        <w:t>- Reads CSV</w:t>
      </w:r>
    </w:p>
    <w:p>
      <w:r>
        <w:t>- Connects to SQL Server</w:t>
      </w:r>
    </w:p>
    <w:p>
      <w:r>
        <w:t>- Deletes existing data</w:t>
      </w:r>
    </w:p>
    <w:p>
      <w:r>
        <w:t>- Inserts cleaned data into `flight_delays` table</w:t>
      </w:r>
    </w:p>
    <w:p/>
    <w:p>
      <w:pPr>
        <w:pStyle w:val="Heading3"/>
      </w:pPr>
      <w:r>
        <w:t>DAG Operator Used:</w:t>
      </w:r>
    </w:p>
    <w:p>
      <w:r>
        <w:t>- `PythonOperator`</w:t>
      </w:r>
    </w:p>
    <w:p/>
    <w:p>
      <w:pPr>
        <w:pStyle w:val="Heading3"/>
      </w:pPr>
      <w:r>
        <w:t>Path:</w:t>
      </w:r>
    </w:p>
    <w:p>
      <w:r>
        <w:t>- DAG file: `dags/load_flight_data_to_sqlserver.py`</w:t>
      </w:r>
    </w:p>
    <w:p/>
    <w:p>
      <w:r>
        <w:t>---</w:t>
      </w:r>
    </w:p>
    <w:p/>
    <w:p>
      <w:pPr>
        <w:pStyle w:val="Heading2"/>
      </w:pPr>
      <w:r>
        <w:t>💪 Phase 3: Docker Configuration</w:t>
      </w:r>
    </w:p>
    <w:p/>
    <w:p>
      <w:pPr>
        <w:pStyle w:val="Heading3"/>
      </w:pPr>
      <w:r>
        <w:t>Custom Dockerfile</w:t>
      </w:r>
    </w:p>
    <w:p>
      <w:r>
        <w:t>Used to install:</w:t>
      </w:r>
    </w:p>
    <w:p>
      <w:r>
        <w:t>- `pyodbc`</w:t>
      </w:r>
    </w:p>
    <w:p>
      <w:r>
        <w:t>- `ODBC Driver 17 for SQL Server`</w:t>
      </w:r>
    </w:p>
    <w:p>
      <w:r>
        <w:t>- System dependencies</w:t>
      </w:r>
    </w:p>
    <w:p/>
    <w:p>
      <w:r>
        <w:t>FROM apache/airflow:2.8.1-python3.10</w:t>
      </w:r>
    </w:p>
    <w:p>
      <w:r>
        <w:t>USER root</w:t>
      </w:r>
    </w:p>
    <w:p>
      <w:r>
        <w:t>RUN apt-get update &amp;&amp; apt-get install -y \</w:t>
      </w:r>
    </w:p>
    <w:p>
      <w:pPr>
        <w:pStyle w:val="IntenseQuote"/>
      </w:pPr>
      <w:r>
        <w:t xml:space="preserve">    gnupg curl apt-transport-https unixodbc-dev gcc g++ \</w:t>
      </w:r>
    </w:p>
    <w:p>
      <w:pPr>
        <w:pStyle w:val="IntenseQuote"/>
      </w:pPr>
      <w:r>
        <w:t xml:space="preserve">    software-properties-common &amp;&amp; \</w:t>
      </w:r>
    </w:p>
    <w:p>
      <w:pPr>
        <w:pStyle w:val="IntenseQuote"/>
      </w:pPr>
      <w:r>
        <w:t xml:space="preserve">    curl https://packages.microsoft.com/keys/microsoft.asc | apt-key add - &amp;&amp; \</w:t>
      </w:r>
    </w:p>
    <w:p>
      <w:pPr>
        <w:pStyle w:val="IntenseQuote"/>
      </w:pPr>
      <w:r>
        <w:t xml:space="preserve">    curl https://packages.microsoft.com/config/debian/10/prod.list &gt; /etc/apt/sources.list.d/mssql-release.list &amp;&amp; \</w:t>
      </w:r>
    </w:p>
    <w:p>
      <w:pPr>
        <w:pStyle w:val="IntenseQuote"/>
      </w:pPr>
      <w:r>
        <w:t xml:space="preserve">    apt-get update &amp;&amp; ACCEPT_EULA=Y apt-get install -y msodbcsql17</w:t>
      </w:r>
    </w:p>
    <w:p>
      <w:r>
        <w:t>USER airflow</w:t>
      </w:r>
    </w:p>
    <w:p>
      <w:r>
        <w:t>RUN pip install pandas pyodbc</w:t>
      </w:r>
    </w:p>
    <w:p/>
    <w:p>
      <w:pPr>
        <w:pStyle w:val="Heading3"/>
      </w:pPr>
      <w:r>
        <w:t>docker-compose.yml Changes:</w:t>
      </w:r>
    </w:p>
    <w:p>
      <w:r>
        <w:t>- Replaced `image:` with `build: .`</w:t>
      </w:r>
    </w:p>
    <w:p>
      <w:r>
        <w:t>- Mounted `./data:/opt/airflow/data`</w:t>
      </w:r>
    </w:p>
    <w:p/>
    <w:p>
      <w:r>
        <w:t>---</w:t>
      </w:r>
    </w:p>
    <w:p/>
    <w:p>
      <w:pPr>
        <w:pStyle w:val="Heading2"/>
      </w:pPr>
      <w:r>
        <w:t>🛠️ Phase 4: SQL Server Configuration</w:t>
      </w:r>
    </w:p>
    <w:p/>
    <w:p>
      <w:pPr>
        <w:pStyle w:val="Heading3"/>
      </w:pPr>
      <w:r>
        <w:t>Enabled TCP/IP and static port 1433:</w:t>
      </w:r>
    </w:p>
    <w:p>
      <w:r>
        <w:t>- Done via **SQL Server Configuration Manager**</w:t>
      </w:r>
    </w:p>
    <w:p/>
    <w:p>
      <w:pPr>
        <w:pStyle w:val="Heading3"/>
      </w:pPr>
      <w:r>
        <w:t>Enabled SQL Authentication:</w:t>
      </w:r>
    </w:p>
    <w:p>
      <w:r>
        <w:t>- Switched to **SQL Server and Windows Authentication mode**</w:t>
      </w:r>
    </w:p>
    <w:p/>
    <w:p>
      <w:pPr>
        <w:pStyle w:val="Heading3"/>
      </w:pPr>
      <w:r>
        <w:t>Restarted SQL Server</w:t>
      </w:r>
    </w:p>
    <w:p/>
    <w:p>
      <w:r>
        <w:t>---</w:t>
      </w:r>
    </w:p>
    <w:p/>
    <w:p>
      <w:pPr>
        <w:pStyle w:val="Heading2"/>
      </w:pPr>
      <w:r>
        <w:t>👨‍💼 Phase 5: Login &amp; Permissions</w:t>
      </w:r>
    </w:p>
    <w:p/>
    <w:p>
      <w:pPr>
        <w:pStyle w:val="Heading3"/>
      </w:pPr>
      <w:r>
        <w:t>Created login in SSMS:</w:t>
      </w:r>
    </w:p>
    <w:p>
      <w:r>
        <w:t>CREATE LOGIN airflow_user WITH PASSWORD = 'Test@12345!';</w:t>
      </w:r>
    </w:p>
    <w:p>
      <w:r>
        <w:t>USE Airflow;</w:t>
      </w:r>
    </w:p>
    <w:p>
      <w:r>
        <w:t>CREATE USER airflow_user FOR LOGIN airflow_user;</w:t>
      </w:r>
    </w:p>
    <w:p>
      <w:r>
        <w:t>ALTER ROLE db_datareader ADD MEMBER airflow_user;</w:t>
      </w:r>
    </w:p>
    <w:p>
      <w:r>
        <w:t>ALTER ROLE db_datawriter ADD MEMBER airflow_user;</w:t>
      </w:r>
    </w:p>
    <w:p/>
    <w:p>
      <w:r>
        <w:t>---</w:t>
      </w:r>
    </w:p>
    <w:p/>
    <w:p>
      <w:pPr>
        <w:pStyle w:val="Heading2"/>
      </w:pPr>
      <w:r>
        <w:t>⚠️ Troubleshooting Highlights</w:t>
      </w:r>
    </w:p>
    <w:p/>
    <w:p>
      <w:pPr>
        <w:pStyle w:val="Heading3"/>
      </w:pPr>
      <w:r>
        <w:t>Issue: `Trusted_Connection` doesn't work in Docker</w:t>
      </w:r>
    </w:p>
    <w:p>
      <w:r>
        <w:t>- ❌ Fixed by switching to SQL login with `UID` and `PWD`</w:t>
      </w:r>
    </w:p>
    <w:p/>
    <w:p>
      <w:pPr>
        <w:pStyle w:val="Heading3"/>
      </w:pPr>
      <w:r>
        <w:t>Issue: SSL certificate not trusted</w:t>
      </w:r>
    </w:p>
    <w:p>
      <w:r>
        <w:t>- ❌ Fixed by adding `Encrypt=yes;TrustServerCertificate=yes;` to the connection string</w:t>
      </w:r>
    </w:p>
    <w:p/>
    <w:p>
      <w:pPr>
        <w:pStyle w:val="Heading3"/>
      </w:pPr>
      <w:r>
        <w:t>Issue: `TRUNCATE TABLE` failed</w:t>
      </w:r>
    </w:p>
    <w:p>
      <w:r>
        <w:t>- ❌ Fixed by replacing with `DELETE FROM flight_delays` (avoids ALTER permission requirement)</w:t>
      </w:r>
    </w:p>
    <w:p/>
    <w:p>
      <w:pPr>
        <w:pStyle w:val="Heading3"/>
      </w:pPr>
      <w:r>
        <w:t>Issue: Login failed (18456)</w:t>
      </w:r>
    </w:p>
    <w:p>
      <w:r>
        <w:t>- ❌ Fixed by recreating login with correct password and mapping it to the DB</w:t>
      </w:r>
    </w:p>
    <w:p/>
    <w:p>
      <w:pPr>
        <w:pStyle w:val="Heading3"/>
      </w:pPr>
      <w:r>
        <w:t>Issue: Table not found</w:t>
      </w:r>
    </w:p>
    <w:p>
      <w:r>
        <w:t>- ❌ Fixed by manually creating the table in SSMS</w:t>
      </w:r>
    </w:p>
    <w:p/>
    <w:p>
      <w:r>
        <w:t>---</w:t>
      </w:r>
    </w:p>
    <w:p/>
    <w:p>
      <w:pPr>
        <w:pStyle w:val="Heading2"/>
      </w:pPr>
      <w:r>
        <w:t>📊 Final DAG: Connection Example</w:t>
      </w:r>
    </w:p>
    <w:p>
      <w:r>
        <w:t>conn_str = (</w:t>
      </w:r>
    </w:p>
    <w:p>
      <w:pPr>
        <w:pStyle w:val="IntenseQuote"/>
      </w:pPr>
      <w:r>
        <w:t xml:space="preserve">    f'DRIVER={{ODBC Driver 17 for SQL Server}};'</w:t>
      </w:r>
    </w:p>
    <w:p>
      <w:pPr>
        <w:pStyle w:val="IntenseQuote"/>
      </w:pPr>
      <w:r>
        <w:t xml:space="preserve">    f'SERVER=host.docker.internal,1433;'</w:t>
      </w:r>
    </w:p>
    <w:p>
      <w:pPr>
        <w:pStyle w:val="IntenseQuote"/>
      </w:pPr>
      <w:r>
        <w:t xml:space="preserve">    f'DATABASE=Airflow;'</w:t>
      </w:r>
    </w:p>
    <w:p>
      <w:pPr>
        <w:pStyle w:val="IntenseQuote"/>
      </w:pPr>
      <w:r>
        <w:t xml:space="preserve">    f'UID=airflow_user;'</w:t>
      </w:r>
    </w:p>
    <w:p>
      <w:pPr>
        <w:pStyle w:val="IntenseQuote"/>
      </w:pPr>
      <w:r>
        <w:t xml:space="preserve">    f'PWD=Test@12345!;'</w:t>
      </w:r>
    </w:p>
    <w:p>
      <w:pPr>
        <w:pStyle w:val="IntenseQuote"/>
      </w:pPr>
      <w:r>
        <w:t xml:space="preserve">    f'Encrypt=yes;'</w:t>
      </w:r>
    </w:p>
    <w:p>
      <w:pPr>
        <w:pStyle w:val="IntenseQuote"/>
      </w:pPr>
      <w:r>
        <w:t xml:space="preserve">    f'TrustServerCertificate=yes;'</w:t>
      </w:r>
    </w:p>
    <w:p>
      <w:r>
        <w:t>)</w:t>
      </w:r>
    </w:p>
    <w:p/>
    <w:p>
      <w:r>
        <w:t>---</w:t>
      </w:r>
    </w:p>
    <w:p/>
    <w:p>
      <w:pPr>
        <w:pStyle w:val="Heading2"/>
      </w:pPr>
      <w:r>
        <w:t>🏁 Outcome</w:t>
      </w:r>
    </w:p>
    <w:p>
      <w:r>
        <w:t>- Airflow DAG successfully loads 170K+ records into SQL Server</w:t>
      </w:r>
    </w:p>
    <w:p>
      <w:r>
        <w:t>- Data is accessible for Tableau/Power BI visualization</w:t>
      </w:r>
    </w:p>
    <w:p>
      <w:r>
        <w:t>- Portable, documented pipeline for production extension</w:t>
      </w:r>
    </w:p>
    <w:p/>
    <w:p>
      <w:r>
        <w:t>---</w:t>
      </w:r>
    </w:p>
    <w:p/>
    <w:p>
      <w:pPr>
        <w:pStyle w:val="Heading2"/>
      </w:pPr>
      <w:r>
        <w:t>📖 Next Steps</w:t>
      </w:r>
    </w:p>
    <w:p>
      <w:r>
        <w:t>- Add logging and metrics to DAG</w:t>
      </w:r>
    </w:p>
    <w:p>
      <w:r>
        <w:t>- Create Tableau dashboard from `flight_delays` table</w:t>
      </w:r>
    </w:p>
    <w:p>
      <w:r>
        <w:t>- Add scheduling and notification logic</w:t>
      </w:r>
    </w:p>
    <w:p>
      <w:r>
        <w:t>- Archive previous loads to a history table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